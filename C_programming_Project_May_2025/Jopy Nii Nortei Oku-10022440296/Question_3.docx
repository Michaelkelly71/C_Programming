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F7727">
      <w:pPr>
        <w:pStyle w:val="2"/>
      </w:pPr>
      <w:r>
        <w:t>Question 3.</w:t>
      </w:r>
    </w:p>
    <w:p w14:paraId="52DE816E">
      <w:pPr>
        <w:numPr>
          <w:ilvl w:val="0"/>
          <w:numId w:val="7"/>
        </w:numPr>
      </w:pPr>
      <w:r>
        <w:t>Caesar Cipher Encryption</w:t>
      </w:r>
      <w:r>
        <w:br w:type="textWrapping"/>
      </w:r>
      <w:r>
        <w:t>This program encrypts a message using Caesar's Cipher. Each letter is shifted by a fixed number of positions, preserving case. Non-alphabetical characters are unchanged.</w:t>
      </w:r>
      <w:r>
        <w:br w:type="textWrapping"/>
      </w:r>
      <w:r>
        <w:t>C Code:</w:t>
      </w:r>
    </w:p>
    <w:p w14:paraId="477E97D1">
      <w:pPr>
        <w:numPr>
          <w:numId w:val="0"/>
        </w:numPr>
      </w:pPr>
      <w:bookmarkStart w:id="0" w:name="_GoBack"/>
      <w:bookmarkEnd w:id="0"/>
      <w:r>
        <w:br w:type="textWrapping"/>
      </w:r>
      <w:r>
        <w:t>#include &lt;stdio.h&gt;</w:t>
      </w:r>
      <w:r>
        <w:br w:type="textWrapping"/>
      </w:r>
      <w:r>
        <w:t>#include &lt;ctype.h&gt;</w:t>
      </w:r>
      <w:r>
        <w:br w:type="textWrapping"/>
      </w:r>
      <w:r>
        <w:br w:type="textWrapping"/>
      </w:r>
      <w:r>
        <w:t>int main() {</w:t>
      </w:r>
      <w:r>
        <w:br w:type="textWrapping"/>
      </w:r>
      <w:r>
        <w:t xml:space="preserve">    char text[1000];</w:t>
      </w:r>
      <w:r>
        <w:br w:type="textWrapping"/>
      </w:r>
      <w:r>
        <w:t xml:space="preserve">    int key;</w:t>
      </w:r>
      <w:r>
        <w:br w:type="textWrapping"/>
      </w:r>
      <w:r>
        <w:br w:type="textWrapping"/>
      </w:r>
      <w:r>
        <w:t xml:space="preserve">    printf("Enter key (number): ");</w:t>
      </w:r>
      <w:r>
        <w:br w:type="textWrapping"/>
      </w:r>
      <w:r>
        <w:t xml:space="preserve">    scanf("%d", &amp;key);</w:t>
      </w:r>
      <w:r>
        <w:br w:type="textWrapping"/>
      </w:r>
      <w:r>
        <w:t xml:space="preserve">    getchar();</w:t>
      </w:r>
      <w:r>
        <w:br w:type="textWrapping"/>
      </w:r>
      <w:r>
        <w:br w:type="textWrapping"/>
      </w:r>
      <w:r>
        <w:t xml:space="preserve">    printf("plaintext: ");</w:t>
      </w:r>
      <w:r>
        <w:br w:type="textWrapping"/>
      </w:r>
      <w:r>
        <w:t xml:space="preserve">    fgets(text, sizeof(text), stdin);</w:t>
      </w:r>
      <w:r>
        <w:br w:type="textWrapping"/>
      </w:r>
      <w:r>
        <w:br w:type="textWrapping"/>
      </w:r>
      <w:r>
        <w:t xml:space="preserve">    printf("ciphertext: ");</w:t>
      </w:r>
      <w:r>
        <w:br w:type="textWrapping"/>
      </w:r>
      <w:r>
        <w:t xml:space="preserve">    for (int i = 0; text[i] != '\0'; i++) {</w:t>
      </w:r>
      <w:r>
        <w:br w:type="textWrapping"/>
      </w:r>
      <w:r>
        <w:t xml:space="preserve">        char ch = text[i];</w:t>
      </w:r>
      <w:r>
        <w:br w:type="textWrapping"/>
      </w:r>
      <w:r>
        <w:br w:type="textWrapping"/>
      </w:r>
      <w:r>
        <w:t xml:space="preserve">        if (isalpha(ch)) {</w:t>
      </w:r>
      <w:r>
        <w:br w:type="textWrapping"/>
      </w:r>
      <w:r>
        <w:t xml:space="preserve">            char offset = isupper(ch) ? 'A' : 'a';</w:t>
      </w:r>
      <w:r>
        <w:br w:type="textWrapping"/>
      </w:r>
      <w:r>
        <w:t xml:space="preserve">            ch = ((ch - offset + key) % 26) + offset;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printf("%c", ch);</w:t>
      </w:r>
      <w:r>
        <w:br w:type="textWrapping"/>
      </w:r>
      <w:r>
        <w:t xml:space="preserve">    }</w:t>
      </w:r>
      <w:r>
        <w:br w:type="textWrapping"/>
      </w:r>
      <w:r>
        <w:t xml:space="preserve">    printf("\n");</w:t>
      </w:r>
      <w:r>
        <w:br w:type="textWrapping"/>
      </w:r>
      <w:r>
        <w:br w:type="textWrapping"/>
      </w:r>
      <w:r>
        <w:t xml:space="preserve">    return 0;</w:t>
      </w:r>
      <w:r>
        <w:br w:type="textWrapping"/>
      </w:r>
      <w: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6CCB7"/>
    <w:multiLevelType w:val="singleLevel"/>
    <w:tmpl w:val="AA06CCB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23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jopy oku</cp:lastModifiedBy>
  <dcterms:modified xsi:type="dcterms:W3CDTF">2025-08-17T16:27:31Z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BAE5F70DED7A41299EBF235DE5588AC2_12</vt:lpwstr>
  </property>
</Properties>
</file>