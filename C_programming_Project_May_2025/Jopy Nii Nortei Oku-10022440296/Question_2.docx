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D7188C">
      <w:pPr>
        <w:pStyle w:val="2"/>
      </w:pPr>
      <w:r>
        <w:t>Question 2.</w:t>
      </w:r>
    </w:p>
    <w:p w14:paraId="340CC2DD">
      <w:pPr>
        <w:numPr>
          <w:ilvl w:val="0"/>
          <w:numId w:val="7"/>
        </w:numPr>
      </w:pPr>
      <w:r>
        <w:t>DNA Complement Generator</w:t>
      </w:r>
      <w:r>
        <w:br w:type="textWrapping"/>
      </w:r>
      <w:r>
        <w:t>This program takes a DNA sequence from the user and outputs its complementary sequence. It follows the rules: A &lt;-&gt; T, C &lt;-&gt; G. Both uppercase and lowercase letters are handled.</w:t>
      </w:r>
      <w:r>
        <w:br w:type="textWrapping"/>
      </w:r>
      <w:r>
        <w:t>C Code:</w:t>
      </w:r>
    </w:p>
    <w:p w14:paraId="4064680E">
      <w:pPr>
        <w:numPr>
          <w:numId w:val="0"/>
        </w:numPr>
      </w:pPr>
      <w:bookmarkStart w:id="0" w:name="_GoBack"/>
      <w:bookmarkEnd w:id="0"/>
      <w:r>
        <w:br w:type="textWrapping"/>
      </w:r>
      <w:r>
        <w:t>#include &lt;stdio.h&gt;</w:t>
      </w:r>
      <w:r>
        <w:br w:type="textWrapping"/>
      </w:r>
      <w:r>
        <w:t>#include &lt;ctype.h&gt;</w:t>
      </w:r>
      <w:r>
        <w:br w:type="textWrapping"/>
      </w:r>
      <w:r>
        <w:br w:type="textWrapping"/>
      </w:r>
      <w:r>
        <w:t>char get_complement(char base) {</w:t>
      </w:r>
      <w:r>
        <w:br w:type="textWrapping"/>
      </w:r>
      <w:r>
        <w:t xml:space="preserve">    switch (toupper(base)) {</w:t>
      </w:r>
      <w:r>
        <w:br w:type="textWrapping"/>
      </w:r>
      <w:r>
        <w:t xml:space="preserve">        case 'A': return 'T';</w:t>
      </w:r>
      <w:r>
        <w:br w:type="textWrapping"/>
      </w:r>
      <w:r>
        <w:t xml:space="preserve">        case 'T': return 'A';</w:t>
      </w:r>
      <w:r>
        <w:br w:type="textWrapping"/>
      </w:r>
      <w:r>
        <w:t xml:space="preserve">        case 'C': return 'G';</w:t>
      </w:r>
      <w:r>
        <w:br w:type="textWrapping"/>
      </w:r>
      <w:r>
        <w:t xml:space="preserve">        case 'G': return 'C';</w:t>
      </w:r>
      <w:r>
        <w:br w:type="textWrapping"/>
      </w:r>
      <w:r>
        <w:t xml:space="preserve">        default: return base;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int main() {</w:t>
      </w:r>
      <w:r>
        <w:br w:type="textWrapping"/>
      </w:r>
      <w:r>
        <w:t xml:space="preserve">    char dna[1000];</w:t>
      </w:r>
      <w:r>
        <w:br w:type="textWrapping"/>
      </w:r>
      <w:r>
        <w:t xml:space="preserve">    printf("Enter a DNA sequence: ");</w:t>
      </w:r>
      <w:r>
        <w:br w:type="textWrapping"/>
      </w:r>
      <w:r>
        <w:t xml:space="preserve">    scanf("%s", dna);</w:t>
      </w:r>
      <w:r>
        <w:br w:type="textWrapping"/>
      </w:r>
      <w:r>
        <w:br w:type="textWrapping"/>
      </w:r>
      <w:r>
        <w:t xml:space="preserve">    printf("Complement: ");</w:t>
      </w:r>
      <w:r>
        <w:br w:type="textWrapping"/>
      </w:r>
      <w:r>
        <w:t xml:space="preserve">    for (int i = 0; dna[i] != '\0'; i++) {</w:t>
      </w:r>
      <w:r>
        <w:br w:type="textWrapping"/>
      </w:r>
      <w:r>
        <w:t xml:space="preserve">        char comp = get_complement(dna[i]);</w:t>
      </w:r>
      <w:r>
        <w:br w:type="textWrapping"/>
      </w:r>
      <w:r>
        <w:t xml:space="preserve">        if (islower(dna[i]))</w:t>
      </w:r>
      <w:r>
        <w:br w:type="textWrapping"/>
      </w:r>
      <w:r>
        <w:t xml:space="preserve">            comp = tolower(comp);</w:t>
      </w:r>
      <w:r>
        <w:br w:type="textWrapping"/>
      </w:r>
      <w:r>
        <w:t xml:space="preserve">        else</w:t>
      </w:r>
      <w:r>
        <w:br w:type="textWrapping"/>
      </w:r>
      <w:r>
        <w:t xml:space="preserve">            comp = toupper(comp);</w:t>
      </w:r>
      <w:r>
        <w:br w:type="textWrapping"/>
      </w:r>
      <w:r>
        <w:t xml:space="preserve">        printf("%c", comp);</w:t>
      </w:r>
      <w:r>
        <w:br w:type="textWrapping"/>
      </w:r>
      <w:r>
        <w:t xml:space="preserve">    }</w:t>
      </w:r>
      <w:r>
        <w:br w:type="textWrapping"/>
      </w:r>
      <w:r>
        <w:t xml:space="preserve">    printf("\n");</w:t>
      </w:r>
      <w:r>
        <w:br w:type="textWrapping"/>
      </w:r>
      <w:r>
        <w:br w:type="textWrapping"/>
      </w:r>
      <w:r>
        <w:t xml:space="preserve">    return 0;</w:t>
      </w:r>
      <w:r>
        <w:br w:type="textWrapping"/>
      </w:r>
      <w: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0027B00"/>
    <w:multiLevelType w:val="singleLevel"/>
    <w:tmpl w:val="20027B00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38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jopy oku</cp:lastModifiedBy>
  <dcterms:modified xsi:type="dcterms:W3CDTF">2025-08-17T16:27:38Z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D68026C00C9548B7B85053B356CB31EE_12</vt:lpwstr>
  </property>
</Properties>
</file>