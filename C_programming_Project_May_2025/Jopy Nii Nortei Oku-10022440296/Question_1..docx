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323FC2">
      <w:pPr>
        <w:pStyle w:val="2"/>
      </w:pPr>
      <w:r>
        <w:t>Question 1.</w:t>
      </w:r>
    </w:p>
    <w:p w14:paraId="75FA9CF2">
      <w:pPr>
        <w:numPr>
          <w:ilvl w:val="0"/>
          <w:numId w:val="7"/>
        </w:numPr>
      </w:pPr>
      <w:r>
        <w:t>Readability Analyzer (Coleman–Liau Index)</w:t>
      </w:r>
      <w:r>
        <w:br w:type="textWrapping"/>
      </w:r>
      <w:r>
        <w:t>This program calculates the reading grade level of a text using the Coleman–Liau index. It counts the number of letters, words, and sentences and then computes the grade level.</w:t>
      </w:r>
      <w:r>
        <w:br w:type="textWrapping"/>
      </w:r>
      <w:r>
        <w:t>C Code:</w:t>
      </w:r>
    </w:p>
    <w:p w14:paraId="242D5E7F">
      <w:pPr>
        <w:numPr>
          <w:numId w:val="0"/>
        </w:numPr>
      </w:pPr>
      <w:bookmarkStart w:id="0" w:name="_GoBack"/>
      <w:bookmarkEnd w:id="0"/>
      <w:r>
        <w:br w:type="textWrapping"/>
      </w:r>
      <w:r>
        <w:t>#include &lt;stdio.h&gt;</w:t>
      </w:r>
      <w:r>
        <w:br w:type="textWrapping"/>
      </w:r>
      <w:r>
        <w:t>#include &lt;string.h&gt;</w:t>
      </w:r>
      <w:r>
        <w:br w:type="textWrapping"/>
      </w:r>
      <w:r>
        <w:t>#include &lt;ctype.h&gt;</w:t>
      </w:r>
      <w:r>
        <w:br w:type="textWrapping"/>
      </w:r>
      <w:r>
        <w:t>#include &lt;math.h&gt;</w:t>
      </w:r>
      <w:r>
        <w:br w:type="textWrapping"/>
      </w:r>
      <w:r>
        <w:br w:type="textWrapping"/>
      </w:r>
      <w:r>
        <w:t>int main() {</w:t>
      </w:r>
      <w:r>
        <w:br w:type="textWrapping"/>
      </w:r>
      <w:r>
        <w:t xml:space="preserve">    char text[1000];</w:t>
      </w:r>
      <w:r>
        <w:br w:type="textWrapping"/>
      </w:r>
      <w:r>
        <w:t xml:space="preserve">    int letters = 0, words = 1, sentences = 0;</w:t>
      </w:r>
      <w:r>
        <w:br w:type="textWrapping"/>
      </w:r>
      <w:r>
        <w:br w:type="textWrapping"/>
      </w:r>
      <w:r>
        <w:t xml:space="preserve">    printf("Text: ");</w:t>
      </w:r>
      <w:r>
        <w:br w:type="textWrapping"/>
      </w:r>
      <w:r>
        <w:t xml:space="preserve">    fgets(text, sizeof(text), stdin);</w:t>
      </w:r>
      <w:r>
        <w:br w:type="textWrapping"/>
      </w:r>
      <w:r>
        <w:br w:type="textWrapping"/>
      </w:r>
      <w:r>
        <w:t xml:space="preserve">    for (int i = 0; text[i] != '\0'; i++) {</w:t>
      </w:r>
      <w:r>
        <w:br w:type="textWrapping"/>
      </w:r>
      <w:r>
        <w:t xml:space="preserve">        if (isalpha(text[i])) {</w:t>
      </w:r>
      <w:r>
        <w:br w:type="textWrapping"/>
      </w:r>
      <w:r>
        <w:t xml:space="preserve">            letters++;</w:t>
      </w:r>
      <w:r>
        <w:br w:type="textWrapping"/>
      </w:r>
      <w:r>
        <w:t xml:space="preserve">        } else if (isspace(text[i])) {</w:t>
      </w:r>
      <w:r>
        <w:br w:type="textWrapping"/>
      </w:r>
      <w:r>
        <w:t xml:space="preserve">            words++;</w:t>
      </w:r>
      <w:r>
        <w:br w:type="textWrapping"/>
      </w:r>
      <w:r>
        <w:t xml:space="preserve">        } else if (text[i] == '.' || text[i] == '!' || text[i] == '?') {</w:t>
      </w:r>
      <w:r>
        <w:br w:type="textWrapping"/>
      </w:r>
      <w:r>
        <w:t xml:space="preserve">            sentences++;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float L = (float)letters / words * 100;</w:t>
      </w:r>
      <w:r>
        <w:br w:type="textWrapping"/>
      </w:r>
      <w:r>
        <w:t xml:space="preserve">    float S = (float)sentences / words * 100;</w:t>
      </w:r>
      <w:r>
        <w:br w:type="textWrapping"/>
      </w:r>
      <w:r>
        <w:t xml:space="preserve">    float index = 0.0588 * L - 0.296 * S - 15.8;</w:t>
      </w:r>
      <w:r>
        <w:br w:type="textWrapping"/>
      </w:r>
      <w:r>
        <w:t xml:space="preserve">    int grade = round(index);</w:t>
      </w:r>
      <w:r>
        <w:br w:type="textWrapping"/>
      </w:r>
      <w:r>
        <w:br w:type="textWrapping"/>
      </w:r>
      <w:r>
        <w:t xml:space="preserve">    if (grade &lt; 1)</w:t>
      </w:r>
      <w:r>
        <w:br w:type="textWrapping"/>
      </w:r>
      <w:r>
        <w:t xml:space="preserve">        printf("Before Grade 1\n");</w:t>
      </w:r>
      <w:r>
        <w:br w:type="textWrapping"/>
      </w:r>
      <w:r>
        <w:t xml:space="preserve">    else if (grade &gt;= 16)</w:t>
      </w:r>
      <w:r>
        <w:br w:type="textWrapping"/>
      </w:r>
      <w:r>
        <w:t xml:space="preserve">        printf("Grade 16+\n");</w:t>
      </w:r>
      <w:r>
        <w:br w:type="textWrapping"/>
      </w:r>
      <w:r>
        <w:t xml:space="preserve">    else</w:t>
      </w:r>
      <w:r>
        <w:br w:type="textWrapping"/>
      </w:r>
      <w:r>
        <w:t xml:space="preserve">        printf("Grade %d\n", grade);</w:t>
      </w:r>
      <w:r>
        <w:br w:type="textWrapping"/>
      </w:r>
      <w:r>
        <w:br w:type="textWrapping"/>
      </w:r>
      <w:r>
        <w:t xml:space="preserve">    return 0;</w:t>
      </w:r>
      <w:r>
        <w:br w:type="textWrapping"/>
      </w:r>
      <w:r>
        <w:t>}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47BD109E"/>
    <w:multiLevelType w:val="singleLevel"/>
    <w:tmpl w:val="47BD109E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A49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jopy oku</cp:lastModifiedBy>
  <dcterms:modified xsi:type="dcterms:W3CDTF">2025-08-17T16:22:53Z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99AF489C7C904C0CAAF031F839945FC1_12</vt:lpwstr>
  </property>
</Properties>
</file>